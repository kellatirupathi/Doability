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Secure Chat Room Implementation Reference Document</w:t>
      </w:r>
    </w:p>
    <w:p>
      <w:r/>
    </w:p>
    <w:p>
      <w:pPr>
        <w:pStyle w:val="Heading3"/>
      </w:pPr>
      <w:r>
        <w:t>Overview</w:t>
      </w:r>
    </w:p>
    <w:p>
      <w:r/>
    </w:p>
    <w:p>
      <w:r>
        <w:t>This guide outlines the procedures for completing the Secure Chat Room Implementation assignment, using JavaScript, Node.js, MySQL, and Express. The application must ensure security, user authentication, and interactive communication.</w:t>
      </w:r>
    </w:p>
    <w:p>
      <w:r/>
    </w:p>
    <w:p>
      <w:r/>
      <w:r>
        <w:rPr>
          <w:b/>
        </w:rPr>
        <w:t>Objectives:</w:t>
      </w:r>
      <w:r/>
    </w:p>
    <w:p>
      <w:r>
        <w:t>- Implement secure user registration and authentication using JWTs.</w:t>
      </w:r>
    </w:p>
    <w:p>
      <w:r>
        <w:t>- Allow prime members to create chat rooms.</w:t>
      </w:r>
    </w:p>
    <w:p>
      <w:r>
        <w:t>- Enable real-time communication within chat rooms using WebSockets.</w:t>
      </w:r>
    </w:p>
    <w:p>
      <w:r>
        <w:t>- Implement profile viewing and friend request functionalities.</w:t>
      </w:r>
    </w:p>
    <w:p>
      <w:r/>
    </w:p>
    <w:p>
      <w:pPr>
        <w:pStyle w:val="Heading3"/>
      </w:pPr>
      <w:r>
        <w:t>Step-by-Step Instructions</w:t>
      </w:r>
    </w:p>
    <w:p>
      <w:r/>
    </w:p>
    <w:p>
      <w:pPr>
        <w:pStyle w:val="Heading4"/>
      </w:pPr>
      <w:r>
        <w:t>1. Setting Up the Project</w:t>
      </w:r>
    </w:p>
    <w:p>
      <w:r/>
    </w:p>
    <w:p>
      <w:r/>
      <w:r>
        <w:rPr>
          <w:b/>
        </w:rPr>
        <w:t>Prerequisites:</w:t>
      </w:r>
      <w:r/>
    </w:p>
    <w:p>
      <w:r>
        <w:t>- Node.js and npm installed.</w:t>
      </w:r>
    </w:p>
    <w:p>
      <w:r>
        <w:t>- MySQL database set up.</w:t>
      </w:r>
    </w:p>
    <w:p>
      <w:r>
        <w:t>- Git for version control.</w:t>
      </w:r>
    </w:p>
    <w:p>
      <w:r/>
    </w:p>
    <w:p>
      <w:r/>
      <w:r>
        <w:rPr>
          <w:b/>
        </w:rPr>
        <w:t>Steps:</w:t>
      </w:r>
      <w:r/>
    </w:p>
    <w:p>
      <w:r/>
    </w:p>
    <w:p>
      <w:r>
        <w:t xml:space="preserve">1. </w:t>
      </w:r>
      <w:r>
        <w:rPr>
          <w:b/>
        </w:rPr>
        <w:t>Initialize the project:</w:t>
      </w:r>
      <w:r/>
    </w:p>
    <w:p>
      <w:r>
        <w:t xml:space="preserve">    ```sh</w:t>
      </w:r>
    </w:p>
    <w:p>
      <w:r>
        <w:t xml:space="preserve">    mkdir secure-chat-room</w:t>
      </w:r>
    </w:p>
    <w:p>
      <w:r>
        <w:t xml:space="preserve">    cd secure-chat-room</w:t>
      </w:r>
    </w:p>
    <w:p>
      <w:r>
        <w:t xml:space="preserve">    npm init -y</w:t>
      </w:r>
    </w:p>
    <w:p>
      <w:r>
        <w:t xml:space="preserve">    ```</w:t>
      </w:r>
    </w:p>
    <w:p>
      <w:r/>
    </w:p>
    <w:p>
      <w:r>
        <w:t xml:space="preserve">2. </w:t>
      </w:r>
      <w:r>
        <w:rPr>
          <w:b/>
        </w:rPr>
        <w:t>Install dependencies:</w:t>
      </w:r>
      <w:r/>
    </w:p>
    <w:p>
      <w:r>
        <w:t xml:space="preserve">    ```sh</w:t>
      </w:r>
    </w:p>
    <w:p>
      <w:r>
        <w:t xml:space="preserve">    npm install express mysql2 bcrypt jsonwebtoken ws</w:t>
      </w:r>
    </w:p>
    <w:p>
      <w:r>
        <w:t xml:space="preserve">    ```</w:t>
      </w:r>
    </w:p>
    <w:p>
      <w:r/>
    </w:p>
    <w:p>
      <w:r>
        <w:t xml:space="preserve">3. </w:t>
      </w:r>
      <w:r>
        <w:rPr>
          <w:b/>
        </w:rPr>
        <w:t>Set up version control:</w:t>
      </w:r>
      <w:r/>
    </w:p>
    <w:p>
      <w:r>
        <w:t xml:space="preserve">    ```sh</w:t>
      </w:r>
    </w:p>
    <w:p>
      <w:r>
        <w:t xml:space="preserve">    git init</w:t>
      </w:r>
    </w:p>
    <w:p>
      <w:r>
        <w:t xml:space="preserve">    git remote add origin &lt;your_github_repository_url&gt;</w:t>
      </w:r>
    </w:p>
    <w:p>
      <w:r>
        <w:t xml:space="preserve">    ```</w:t>
      </w:r>
    </w:p>
    <w:p>
      <w:r/>
    </w:p>
    <w:p>
      <w:pPr>
        <w:pStyle w:val="Heading4"/>
      </w:pPr>
      <w:r>
        <w:t>2. User Registration and Authentication</w:t>
      </w:r>
    </w:p>
    <w:p>
      <w:r/>
    </w:p>
    <w:p>
      <w:r>
        <w:t xml:space="preserve">1. </w:t>
      </w:r>
      <w:r>
        <w:rPr>
          <w:b/>
        </w:rPr>
        <w:t>Create necessary files:</w:t>
      </w:r>
      <w:r/>
    </w:p>
    <w:p>
      <w:r>
        <w:t xml:space="preserve">    - `server.js`: Main entry point of the application.</w:t>
      </w:r>
    </w:p>
    <w:p>
      <w:r>
        <w:t xml:space="preserve">    - `routes/`: Folder to store route handlers.</w:t>
      </w:r>
    </w:p>
    <w:p>
      <w:r>
        <w:t xml:space="preserve">    - `models/`: Folder to store database schema and queries.</w:t>
      </w:r>
    </w:p>
    <w:p>
      <w:r>
        <w:t xml:space="preserve">    - `middleware/`: Folder to store authentication and error handling middleware.</w:t>
      </w:r>
    </w:p>
    <w:p>
      <w:r/>
    </w:p>
    <w:p>
      <w:r>
        <w:t xml:space="preserve">2. </w:t>
      </w:r>
      <w:r>
        <w:rPr>
          <w:b/>
        </w:rPr>
        <w:t>User Model and Registration Endpoint:</w:t>
      </w:r>
      <w:r/>
    </w:p>
    <w:p>
      <w:r>
        <w:t xml:space="preserve">    - Create a user model in `models/user.js`:</w:t>
      </w:r>
    </w:p>
    <w:p>
      <w:r>
        <w:t xml:space="preserve">      ```javascript</w:t>
      </w:r>
    </w:p>
    <w:p>
      <w:r>
        <w:t xml:space="preserve">      const bcrypt = require('bcrypt');</w:t>
      </w:r>
    </w:p>
    <w:p>
      <w:r>
        <w:t xml:space="preserve">      const db = require('../database');</w:t>
      </w:r>
    </w:p>
    <w:p>
      <w:r/>
    </w:p>
    <w:p>
      <w:r>
        <w:t xml:space="preserve">      // User registration example:</w:t>
      </w:r>
    </w:p>
    <w:p>
      <w:r>
        <w:t xml:space="preserve">      const registerUser = async (userData) =&gt; {</w:t>
      </w:r>
    </w:p>
    <w:p>
      <w:r>
        <w:t xml:space="preserve">          const hash = await bcrypt.hash(userData.password, 10);</w:t>
      </w:r>
    </w:p>
    <w:p>
      <w:r>
        <w:t xml:space="preserve">          // Save user with hashed password</w:t>
      </w:r>
    </w:p>
    <w:p>
      <w:r>
        <w:t xml:space="preserve">          await db.query('INSERT INTO users SET ?', { ...userData, password: hash });</w:t>
      </w:r>
    </w:p>
    <w:p>
      <w:r>
        <w:t xml:space="preserve">      };</w:t>
      </w:r>
    </w:p>
    <w:p>
      <w:r>
        <w:t xml:space="preserve">      ```</w:t>
      </w:r>
    </w:p>
    <w:p>
      <w:r/>
    </w:p>
    <w:p>
      <w:r>
        <w:t xml:space="preserve">    - In `routes/auth.js`:</w:t>
      </w:r>
    </w:p>
    <w:p>
      <w:r>
        <w:t xml:space="preserve">      ```javascript</w:t>
      </w:r>
    </w:p>
    <w:p>
      <w:r>
        <w:t xml:space="preserve">      const express = require('express');</w:t>
      </w:r>
    </w:p>
    <w:p>
      <w:r>
        <w:t xml:space="preserve">      const bcrypt = require('bcrypt');</w:t>
      </w:r>
    </w:p>
    <w:p>
      <w:r>
        <w:t xml:space="preserve">      const jwt = require('jsonwebtoken');</w:t>
      </w:r>
    </w:p>
    <w:p>
      <w:r>
        <w:t xml:space="preserve">      const router = express.Router();</w:t>
      </w:r>
    </w:p>
    <w:p>
      <w:r/>
    </w:p>
    <w:p>
      <w:r>
        <w:t xml:space="preserve">      router.post('/register', async (req, res) =&gt; {</w:t>
      </w:r>
    </w:p>
    <w:p>
      <w:r>
        <w:t xml:space="preserve">          // Validation and user creation logic here...</w:t>
      </w:r>
    </w:p>
    <w:p>
      <w:r>
        <w:t xml:space="preserve">      });</w:t>
      </w:r>
    </w:p>
    <w:p>
      <w:r/>
    </w:p>
    <w:p>
      <w:r>
        <w:t xml:space="preserve">      router.post('/login', async (req, res) =&gt; {</w:t>
      </w:r>
    </w:p>
    <w:p>
      <w:r>
        <w:t xml:space="preserve">          // User login and JWT token generation process...</w:t>
      </w:r>
    </w:p>
    <w:p>
      <w:r>
        <w:t xml:space="preserve">      });</w:t>
      </w:r>
    </w:p>
    <w:p>
      <w:r/>
    </w:p>
    <w:p>
      <w:r>
        <w:t xml:space="preserve">      module.exports = router;</w:t>
      </w:r>
    </w:p>
    <w:p>
      <w:r>
        <w:t xml:space="preserve">      ```</w:t>
      </w:r>
    </w:p>
    <w:p>
      <w:r/>
    </w:p>
    <w:p>
      <w:r>
        <w:t xml:space="preserve">3. </w:t>
      </w:r>
      <w:r>
        <w:rPr>
          <w:b/>
        </w:rPr>
        <w:t>Add authentication middleware for route protection:</w:t>
      </w:r>
      <w:r/>
    </w:p>
    <w:p>
      <w:r>
        <w:t xml:space="preserve">    ```javascript</w:t>
      </w:r>
    </w:p>
    <w:p>
      <w:r>
        <w:t xml:space="preserve">    const jwt = require('jsonwebtoken');</w:t>
      </w:r>
    </w:p>
    <w:p>
      <w:r/>
    </w:p>
    <w:p>
      <w:r>
        <w:t xml:space="preserve">    const authenticateJWT = (req, res, next) =&gt; {</w:t>
      </w:r>
    </w:p>
    <w:p>
      <w:r>
        <w:t xml:space="preserve">        const token = req.header('Authorization');</w:t>
      </w:r>
    </w:p>
    <w:p>
      <w:r>
        <w:t xml:space="preserve">        if (!token) {</w:t>
      </w:r>
    </w:p>
    <w:p>
      <w:r>
        <w:t xml:space="preserve">            return res.status(401).send('Access Denied');</w:t>
      </w:r>
    </w:p>
    <w:p>
      <w:r>
        <w:t xml:space="preserve">        }</w:t>
      </w:r>
    </w:p>
    <w:p>
      <w:r>
        <w:t xml:space="preserve">        try {</w:t>
      </w:r>
    </w:p>
    <w:p>
      <w:r>
        <w:t xml:space="preserve">            const verified = jwt.verify(token, 'secretKey');</w:t>
      </w:r>
    </w:p>
    <w:p>
      <w:r>
        <w:t xml:space="preserve">            req.user = verified;</w:t>
      </w:r>
    </w:p>
    <w:p>
      <w:r>
        <w:t xml:space="preserve">            next();</w:t>
      </w:r>
    </w:p>
    <w:p>
      <w:r>
        <w:t xml:space="preserve">        } catch (err) {</w:t>
      </w:r>
    </w:p>
    <w:p>
      <w:r>
        <w:t xml:space="preserve">            res.status(400).send('Invalid Token');</w:t>
      </w:r>
    </w:p>
    <w:p>
      <w:r>
        <w:t xml:space="preserve">        }</w:t>
      </w:r>
    </w:p>
    <w:p>
      <w:r>
        <w:t xml:space="preserve">    };</w:t>
      </w:r>
    </w:p>
    <w:p>
      <w:r/>
    </w:p>
    <w:p>
      <w:r>
        <w:t xml:space="preserve">    module.exports = authenticateJWT;</w:t>
      </w:r>
    </w:p>
    <w:p>
      <w:r>
        <w:t xml:space="preserve">    ```</w:t>
      </w:r>
    </w:p>
    <w:p>
      <w:r/>
    </w:p>
    <w:p>
      <w:pPr>
        <w:pStyle w:val="Heading4"/>
      </w:pPr>
      <w:r>
        <w:t>3. Chat Room Creation</w:t>
      </w:r>
    </w:p>
    <w:p>
      <w:r/>
    </w:p>
    <w:p>
      <w:r>
        <w:t xml:space="preserve">1. </w:t>
      </w:r>
      <w:r>
        <w:rPr>
          <w:b/>
        </w:rPr>
        <w:t>Create `chatroom.js` in `models`:</w:t>
      </w:r>
      <w:r/>
    </w:p>
    <w:p>
      <w:r>
        <w:t xml:space="preserve">    ```javascript</w:t>
      </w:r>
    </w:p>
    <w:p>
      <w:r>
        <w:t xml:space="preserve">    const createChatRoom = async (roomData) =&gt; {</w:t>
      </w:r>
    </w:p>
    <w:p>
      <w:r>
        <w:t xml:space="preserve">        // Insert chat room details into the database</w:t>
      </w:r>
    </w:p>
    <w:p>
      <w:r>
        <w:t xml:space="preserve">        await db.query('INSERT INTO chatrooms SET ?', roomData);</w:t>
      </w:r>
    </w:p>
    <w:p>
      <w:r>
        <w:t xml:space="preserve">    };</w:t>
      </w:r>
    </w:p>
    <w:p>
      <w:r>
        <w:t xml:space="preserve">    module.exports = { createChatRoom };</w:t>
      </w:r>
    </w:p>
    <w:p>
      <w:r>
        <w:t xml:space="preserve">    ```</w:t>
      </w:r>
    </w:p>
    <w:p>
      <w:r/>
    </w:p>
    <w:p>
      <w:r>
        <w:t xml:space="preserve">2. </w:t>
      </w:r>
      <w:r>
        <w:rPr>
          <w:b/>
        </w:rPr>
        <w:t>Create room endpoint in `routes/chatroom.js`:</w:t>
      </w:r>
      <w:r/>
    </w:p>
    <w:p>
      <w:r>
        <w:t xml:space="preserve">    ```javascript</w:t>
      </w:r>
    </w:p>
    <w:p>
      <w:r>
        <w:t xml:space="preserve">    const express = require('express');</w:t>
      </w:r>
    </w:p>
    <w:p>
      <w:r>
        <w:t xml:space="preserve">    const { createChatRoom } = require('../models/chatroom');</w:t>
      </w:r>
    </w:p>
    <w:p>
      <w:r>
        <w:t xml:space="preserve">    const authenticateJWT = require('../middleware/authenticateJWT');</w:t>
      </w:r>
    </w:p>
    <w:p>
      <w:r>
        <w:t xml:space="preserve">    const router = express.Router();</w:t>
      </w:r>
    </w:p>
    <w:p>
      <w:r/>
    </w:p>
    <w:p>
      <w:r>
        <w:t xml:space="preserve">    router.post('/chatrooms', authenticateJWT, async (req, res) =&gt; {</w:t>
      </w:r>
    </w:p>
    <w:p>
      <w:r>
        <w:t xml:space="preserve">        // Room creation logic</w:t>
      </w:r>
    </w:p>
    <w:p>
      <w:r>
        <w:t xml:space="preserve">    });</w:t>
      </w:r>
    </w:p>
    <w:p>
      <w:r/>
    </w:p>
    <w:p>
      <w:r>
        <w:t xml:space="preserve">    module.exports = router;</w:t>
      </w:r>
    </w:p>
    <w:p>
      <w:r>
        <w:t xml:space="preserve">    ```</w:t>
      </w:r>
    </w:p>
    <w:p>
      <w:r/>
    </w:p>
    <w:p>
      <w:r>
        <w:t xml:space="preserve">3. </w:t>
      </w:r>
      <w:r>
        <w:rPr>
          <w:b/>
        </w:rPr>
        <w:t>Validation for prime members and room capacity:</w:t>
      </w:r>
      <w:r/>
    </w:p>
    <w:p>
      <w:r>
        <w:t xml:space="preserve">    Add logic in the route handler to check if the user is prime and ensure room does not exceed 6 participants.</w:t>
      </w:r>
    </w:p>
    <w:p>
      <w:r/>
    </w:p>
    <w:p>
      <w:pPr>
        <w:pStyle w:val="Heading4"/>
      </w:pPr>
      <w:r>
        <w:t>4. Inviting Participants</w:t>
      </w:r>
    </w:p>
    <w:p>
      <w:r/>
    </w:p>
    <w:p>
      <w:r>
        <w:t xml:space="preserve">1. </w:t>
      </w:r>
      <w:r>
        <w:rPr>
          <w:b/>
        </w:rPr>
        <w:t>Token generation for invitations:</w:t>
      </w:r>
      <w:r/>
    </w:p>
    <w:p>
      <w:r>
        <w:t xml:space="preserve">    Use JWT to create secure tokens:</w:t>
      </w:r>
    </w:p>
    <w:p>
      <w:r>
        <w:t xml:space="preserve">    ```javascript</w:t>
      </w:r>
    </w:p>
    <w:p>
      <w:r>
        <w:t xml:space="preserve">    const inviteToken = jwt.sign({ roomId, userId }, 'secretKey', { expiresIn: '1h' });</w:t>
      </w:r>
    </w:p>
    <w:p>
      <w:r>
        <w:t xml:space="preserve">    ```</w:t>
      </w:r>
    </w:p>
    <w:p>
      <w:r/>
    </w:p>
    <w:p>
      <w:r>
        <w:t xml:space="preserve">2. </w:t>
      </w:r>
      <w:r>
        <w:rPr>
          <w:b/>
        </w:rPr>
        <w:t>Endpoint for inviting participants:</w:t>
      </w:r>
      <w:r/>
    </w:p>
    <w:p>
      <w:r>
        <w:t xml:space="preserve">    Add an endpoint in `routes/chatroom.js`:</w:t>
      </w:r>
    </w:p>
    <w:p>
      <w:r>
        <w:t xml:space="preserve">    ```javascript</w:t>
      </w:r>
    </w:p>
    <w:p>
      <w:r>
        <w:t xml:space="preserve">    router.post('/invite', authenticateJWT, (req, res) =&gt; {</w:t>
      </w:r>
    </w:p>
    <w:p>
      <w:r>
        <w:t xml:space="preserve">        // Invitation logic here</w:t>
      </w:r>
    </w:p>
    <w:p>
      <w:r>
        <w:t xml:space="preserve">    });</w:t>
      </w:r>
    </w:p>
    <w:p>
      <w:r>
        <w:t xml:space="preserve">    ```</w:t>
      </w:r>
    </w:p>
    <w:p>
      <w:r/>
    </w:p>
    <w:p>
      <w:pPr>
        <w:pStyle w:val="Heading4"/>
      </w:pPr>
      <w:r>
        <w:t>5. Chat Functionality</w:t>
      </w:r>
    </w:p>
    <w:p>
      <w:r/>
    </w:p>
    <w:p>
      <w:r>
        <w:t xml:space="preserve">1. </w:t>
      </w:r>
      <w:r>
        <w:rPr>
          <w:b/>
        </w:rPr>
        <w:t>WebSocket setup in `server.js`:</w:t>
      </w:r>
      <w:r/>
    </w:p>
    <w:p>
      <w:r>
        <w:t xml:space="preserve">    ```javascript</w:t>
      </w:r>
    </w:p>
    <w:p>
      <w:r>
        <w:t xml:space="preserve">    const WebSocket = require('ws');</w:t>
      </w:r>
    </w:p>
    <w:p>
      <w:r>
        <w:t xml:space="preserve">    const wss = new WebSocket.Server({ server });</w:t>
      </w:r>
    </w:p>
    <w:p>
      <w:r/>
    </w:p>
    <w:p>
      <w:r>
        <w:t xml:space="preserve">    wss.on('connection', (ws) =&gt; {</w:t>
      </w:r>
    </w:p>
    <w:p>
      <w:r>
        <w:t xml:space="preserve">        ws.on('message', (message) =&gt; {</w:t>
      </w:r>
    </w:p>
    <w:p>
      <w:r>
        <w:t xml:space="preserve">            // Broadcast message to all clients</w:t>
      </w:r>
    </w:p>
    <w:p>
      <w:r>
        <w:t xml:space="preserve">            wss.clients.forEach(client =&gt; {</w:t>
      </w:r>
    </w:p>
    <w:p>
      <w:r>
        <w:t xml:space="preserve">                if (client.readyState === WebSocket.OPEN) {</w:t>
      </w:r>
    </w:p>
    <w:p>
      <w:r>
        <w:t xml:space="preserve">                    client.send(message);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});</w:t>
      </w:r>
    </w:p>
    <w:p>
      <w:r>
        <w:t xml:space="preserve">    ```</w:t>
      </w:r>
    </w:p>
    <w:p>
      <w:r/>
    </w:p>
    <w:p>
      <w:r>
        <w:t xml:space="preserve">2. </w:t>
      </w:r>
      <w:r>
        <w:rPr>
          <w:b/>
        </w:rPr>
        <w:t>Client-side setup for WebSocket:</w:t>
      </w:r>
      <w:r/>
    </w:p>
    <w:p>
      <w:r>
        <w:t xml:space="preserve">    Example code for initiating WebSocket connection on the client side.</w:t>
      </w:r>
    </w:p>
    <w:p>
      <w:r/>
    </w:p>
    <w:p>
      <w:pPr>
        <w:pStyle w:val="Heading4"/>
      </w:pPr>
      <w:r>
        <w:t>6. Profile Viewing and Friend Requests</w:t>
      </w:r>
    </w:p>
    <w:p>
      <w:r/>
    </w:p>
    <w:p>
      <w:r>
        <w:t xml:space="preserve">1. </w:t>
      </w:r>
      <w:r>
        <w:rPr>
          <w:b/>
        </w:rPr>
        <w:t>Profile retrieval in `models/user.js`:</w:t>
      </w:r>
      <w:r/>
    </w:p>
    <w:p>
      <w:r>
        <w:t xml:space="preserve">    ```javascript</w:t>
      </w:r>
    </w:p>
    <w:p>
      <w:r>
        <w:t xml:space="preserve">    const getUserProfile = async (userId) =&gt; {</w:t>
      </w:r>
    </w:p>
    <w:p>
      <w:r>
        <w:t xml:space="preserve">        return await db.query('SELECT * FROM users WHERE userId = ?', [userId]);</w:t>
      </w:r>
    </w:p>
    <w:p>
      <w:r>
        <w:t xml:space="preserve">    };</w:t>
      </w:r>
    </w:p>
    <w:p>
      <w:r>
        <w:t xml:space="preserve">    ```</w:t>
      </w:r>
    </w:p>
    <w:p>
      <w:r/>
    </w:p>
    <w:p>
      <w:r>
        <w:t xml:space="preserve">2. </w:t>
      </w:r>
      <w:r>
        <w:rPr>
          <w:b/>
        </w:rPr>
        <w:t>Profile endpoint in `routes/profile.js`:</w:t>
      </w:r>
      <w:r/>
    </w:p>
    <w:p>
      <w:r>
        <w:t xml:space="preserve">    ```javascript</w:t>
      </w:r>
    </w:p>
    <w:p>
      <w:r>
        <w:t xml:space="preserve">    router.get('/profile/:userId', authenticateJWT, async (req, res) =&gt; {</w:t>
      </w:r>
    </w:p>
    <w:p>
      <w:r>
        <w:t xml:space="preserve">        const profile = await getUserProfile(req.params.userId);</w:t>
      </w:r>
    </w:p>
    <w:p>
      <w:r>
        <w:t xml:space="preserve">        res.json(profile);</w:t>
      </w:r>
    </w:p>
    <w:p>
      <w:r>
        <w:t xml:space="preserve">    });</w:t>
      </w:r>
    </w:p>
    <w:p>
      <w:r>
        <w:t xml:space="preserve">    ```</w:t>
      </w:r>
    </w:p>
    <w:p>
      <w:r/>
    </w:p>
    <w:p>
      <w:r>
        <w:t xml:space="preserve">3. </w:t>
      </w:r>
      <w:r>
        <w:rPr>
          <w:b/>
        </w:rPr>
        <w:t>Friend request functionality:</w:t>
      </w:r>
      <w:r/>
    </w:p>
    <w:p>
      <w:r>
        <w:t xml:space="preserve">    Add logic for sending/receiving friend requests in `routes/friendRequests.js`.</w:t>
      </w:r>
    </w:p>
    <w:p>
      <w:r/>
    </w:p>
    <w:p>
      <w:pPr>
        <w:pStyle w:val="Heading4"/>
      </w:pPr>
      <w:r>
        <w:t>7. Database Management</w:t>
      </w:r>
    </w:p>
    <w:p>
      <w:r/>
    </w:p>
    <w:p>
      <w:r>
        <w:t xml:space="preserve">1. </w:t>
      </w:r>
      <w:r>
        <w:rPr>
          <w:b/>
        </w:rPr>
        <w:t>Design database schema:</w:t>
      </w:r>
      <w:r/>
    </w:p>
    <w:p>
      <w:r>
        <w:t xml:space="preserve">    - Create tables for users, chatrooms, messages, and friend requests.</w:t>
      </w:r>
    </w:p>
    <w:p>
      <w:r>
        <w:t xml:space="preserve">    - Example for users:</w:t>
      </w:r>
    </w:p>
    <w:p>
      <w:r>
        <w:t xml:space="preserve">      ```sql</w:t>
      </w:r>
    </w:p>
    <w:p>
      <w:r>
        <w:t xml:space="preserve">      CREATE TABLE users (</w:t>
      </w:r>
    </w:p>
    <w:p>
      <w:r>
        <w:t xml:space="preserve">          userId INT PRIMARY KEY AUTO_INCREMENT,</w:t>
      </w:r>
    </w:p>
    <w:p>
      <w:r>
        <w:t xml:space="preserve">          deviceId VARCHAR(255),</w:t>
      </w:r>
    </w:p>
    <w:p>
      <w:r>
        <w:t xml:space="preserve">          name VARCHAR(255),</w:t>
      </w:r>
    </w:p>
    <w:p>
      <w:r>
        <w:t xml:space="preserve">          phone VARCHAR(15),</w:t>
      </w:r>
    </w:p>
    <w:p>
      <w:r>
        <w:t xml:space="preserve">          availCoins INT,</w:t>
      </w:r>
    </w:p>
    <w:p>
      <w:r>
        <w:t xml:space="preserve">          password VARCHAR(255)</w:t>
      </w:r>
    </w:p>
    <w:p>
      <w:r>
        <w:t xml:space="preserve">      );</w:t>
      </w:r>
    </w:p>
    <w:p>
      <w:r>
        <w:t xml:space="preserve">      ```</w:t>
      </w:r>
    </w:p>
    <w:p>
      <w:r/>
    </w:p>
    <w:p>
      <w:r>
        <w:t xml:space="preserve">2. </w:t>
      </w:r>
      <w:r>
        <w:rPr>
          <w:b/>
        </w:rPr>
        <w:t>Configure MySQL connection:</w:t>
      </w:r>
      <w:r/>
    </w:p>
    <w:p>
      <w:r>
        <w:t xml:space="preserve">    ```javascript</w:t>
      </w:r>
    </w:p>
    <w:p>
      <w:r>
        <w:t xml:space="preserve">    const mysql = require('mysql2');</w:t>
      </w:r>
    </w:p>
    <w:p>
      <w:r>
        <w:t xml:space="preserve">    const connection = mysql.createConnection({</w:t>
      </w:r>
    </w:p>
    <w:p>
      <w:r>
        <w:t xml:space="preserve">        host: 'localhost',</w:t>
      </w:r>
    </w:p>
    <w:p>
      <w:r>
        <w:t xml:space="preserve">        user: 'root',</w:t>
      </w:r>
    </w:p>
    <w:p>
      <w:r>
        <w:t xml:space="preserve">        password: 'password',</w:t>
      </w:r>
    </w:p>
    <w:p>
      <w:r>
        <w:t xml:space="preserve">        database: 'secure_chat'</w:t>
      </w:r>
    </w:p>
    <w:p>
      <w:r>
        <w:t xml:space="preserve">    });</w:t>
      </w:r>
    </w:p>
    <w:p>
      <w:r>
        <w:t xml:space="preserve">    connection.connect();</w:t>
      </w:r>
    </w:p>
    <w:p>
      <w:r>
        <w:t xml:space="preserve">    module.exports = connection;</w:t>
      </w:r>
    </w:p>
    <w:p>
      <w:r>
        <w:t xml:space="preserve">    ```</w:t>
      </w:r>
    </w:p>
    <w:p>
      <w:r/>
    </w:p>
    <w:p>
      <w:pPr>
        <w:pStyle w:val="Heading4"/>
      </w:pPr>
      <w:r>
        <w:t>8. Security Measures</w:t>
      </w:r>
    </w:p>
    <w:p>
      <w:r/>
    </w:p>
    <w:p>
      <w:r>
        <w:t>- Use bcrypt to hash passwords before storing them.</w:t>
      </w:r>
    </w:p>
    <w:p>
      <w:r>
        <w:t>- Ensure all endpoints that require authentication check the JWT token.</w:t>
      </w:r>
    </w:p>
    <w:p>
      <w:r>
        <w:t>- Secure sensitive information using environment variables for secret keys and database credentials.</w:t>
      </w:r>
    </w:p>
    <w:p>
      <w:r/>
    </w:p>
    <w:p>
      <w:pPr>
        <w:pStyle w:val="Heading4"/>
      </w:pPr>
      <w:r>
        <w:t>9. Error Handling and Validation</w:t>
      </w:r>
    </w:p>
    <w:p>
      <w:r/>
    </w:p>
    <w:p>
      <w:r>
        <w:t>- Implement proper validation for all endpoints using express validators.</w:t>
      </w:r>
    </w:p>
    <w:p>
      <w:r>
        <w:t>- Catch and handle errors, sending appropriate responses to the client.</w:t>
      </w:r>
    </w:p>
    <w:p>
      <w:r/>
    </w:p>
    <w:p>
      <w:pPr>
        <w:pStyle w:val="Heading4"/>
      </w:pPr>
      <w:r>
        <w:t>10. Version Control</w:t>
      </w:r>
    </w:p>
    <w:p>
      <w:r/>
    </w:p>
    <w:p>
      <w:r>
        <w:t>- Use Git for version control.</w:t>
      </w:r>
    </w:p>
    <w:p>
      <w:r>
        <w:t>- Commit changes frequently with clear, descriptive messages.</w:t>
      </w:r>
    </w:p>
    <w:p>
      <w:r>
        <w:t>- Push to your GitHub repository.</w:t>
      </w:r>
    </w:p>
    <w:p>
      <w:r/>
    </w:p>
    <w:p>
      <w:pPr>
        <w:pStyle w:val="Heading3"/>
      </w:pPr>
      <w:r>
        <w:t>Best Practices</w:t>
      </w:r>
    </w:p>
    <w:p>
      <w:r/>
    </w:p>
    <w:p>
      <w:r>
        <w:t xml:space="preserve">- </w:t>
      </w:r>
      <w:r>
        <w:rPr>
          <w:b/>
        </w:rPr>
        <w:t>Code Quality:</w:t>
      </w:r>
      <w:r>
        <w:t xml:space="preserve"> Write clean, modular code. Use meaningful variable names.</w:t>
      </w:r>
    </w:p>
    <w:p>
      <w:r>
        <w:t xml:space="preserve">- </w:t>
      </w:r>
      <w:r>
        <w:rPr>
          <w:b/>
        </w:rPr>
        <w:t>Security:</w:t>
      </w:r>
      <w:r>
        <w:t xml:space="preserve"> Never expose sensitive information like API keys or secrets.</w:t>
      </w:r>
    </w:p>
    <w:p>
      <w:r>
        <w:t xml:space="preserve">- </w:t>
      </w:r>
      <w:r>
        <w:rPr>
          <w:b/>
        </w:rPr>
        <w:t>Testing:</w:t>
      </w:r>
      <w:r>
        <w:t xml:space="preserve"> Test each component thoroughly before moving to the next step.</w:t>
      </w:r>
    </w:p>
    <w:p>
      <w:r>
        <w:t xml:space="preserve">- </w:t>
      </w:r>
      <w:r>
        <w:rPr>
          <w:b/>
        </w:rPr>
        <w:t>Documentation:</w:t>
      </w:r>
      <w:r>
        <w:t xml:space="preserve"> Comment your code and maintain updated documentation.</w:t>
      </w:r>
    </w:p>
    <w:p>
      <w:r/>
    </w:p>
    <w:p>
      <w:pPr>
        <w:pStyle w:val="Heading3"/>
      </w:pPr>
      <w:r>
        <w:t>Submission Guidelines</w:t>
      </w:r>
    </w:p>
    <w:p>
      <w:r/>
    </w:p>
    <w:p>
      <w:r>
        <w:t xml:space="preserve">- </w:t>
      </w:r>
      <w:r>
        <w:rPr>
          <w:b/>
        </w:rPr>
        <w:t>Submission Deadline:</w:t>
      </w:r>
      <w:r>
        <w:t xml:space="preserve"> 6th June, 2024, till 7 P.M.</w:t>
      </w:r>
    </w:p>
    <w:p>
      <w:r>
        <w:t xml:space="preserve">- </w:t>
      </w:r>
      <w:r>
        <w:rPr>
          <w:b/>
        </w:rPr>
        <w:t>Submit to:</w:t>
      </w:r>
      <w:r>
        <w:t xml:space="preserve"> rishav@leadmint.io, cc: shabaj@leadmint.io</w:t>
      </w:r>
    </w:p>
    <w:p>
      <w:r>
        <w:t xml:space="preserve">- </w:t>
      </w:r>
      <w:r>
        <w:rPr>
          <w:b/>
        </w:rPr>
        <w:t>Include:</w:t>
      </w:r>
      <w:r/>
    </w:p>
    <w:p>
      <w:r>
        <w:t xml:space="preserve">  - GitHub repository link with complete code.</w:t>
      </w:r>
    </w:p>
    <w:p>
      <w:r>
        <w:t xml:space="preserve">  - A README file with setup and running instructions.</w:t>
      </w:r>
    </w:p>
    <w:p>
      <w:r>
        <w:t xml:space="preserve">  - Database schema in a separate `.sql` file.</w:t>
      </w:r>
    </w:p>
    <w:p>
      <w:r>
        <w:t xml:space="preserve">  - Detailed documentation of API endpoints.</w:t>
      </w:r>
    </w:p>
    <w:p>
      <w:r/>
    </w:p>
    <w:p>
      <w:pPr>
        <w:pStyle w:val="Heading3"/>
      </w:pPr>
      <w:r>
        <w:t>FAQ Section</w:t>
      </w:r>
    </w:p>
    <w:p>
      <w:r/>
    </w:p>
    <w:p>
      <w:r/>
      <w:r>
        <w:rPr>
          <w:b/>
        </w:rPr>
        <w:t>Q1:</w:t>
      </w:r>
      <w:r>
        <w:t xml:space="preserve"> What should I do if I face issues setting up my environment?</w:t>
      </w:r>
    </w:p>
    <w:p>
      <w:r/>
      <w:r>
        <w:rPr>
          <w:b/>
        </w:rPr>
        <w:t>A:</w:t>
      </w:r>
      <w:r>
        <w:t xml:space="preserve"> Ensure all dependencies are properly installed. Check the official documentation of Node.js, MySQL, and any other libraries you are using.</w:t>
      </w:r>
    </w:p>
    <w:p>
      <w:r/>
    </w:p>
    <w:p>
      <w:r/>
      <w:r>
        <w:rPr>
          <w:b/>
        </w:rPr>
        <w:t>Q2:</w:t>
      </w:r>
      <w:r>
        <w:t xml:space="preserve"> How do I test my JWT tokens?</w:t>
      </w:r>
    </w:p>
    <w:p>
      <w:r/>
      <w:r>
        <w:rPr>
          <w:b/>
        </w:rPr>
        <w:t>A:</w:t>
      </w:r>
      <w:r>
        <w:t xml:space="preserve"> Use tools like Postman to test your API endpoints, including generating and using JWT tokens.</w:t>
      </w:r>
    </w:p>
    <w:p>
      <w:r/>
    </w:p>
    <w:p>
      <w:r/>
      <w:r>
        <w:rPr>
          <w:b/>
        </w:rPr>
        <w:t>Q3:</w:t>
      </w:r>
      <w:r>
        <w:t xml:space="preserve"> What happens if a chat room exceeds the maximum capacity?</w:t>
      </w:r>
    </w:p>
    <w:p>
      <w:r/>
      <w:r>
        <w:rPr>
          <w:b/>
        </w:rPr>
        <w:t>A:</w:t>
      </w:r>
      <w:r>
        <w:t xml:space="preserve"> Ensure the server-side logic prevents any additional participants from joining once the limit is reached.</w:t>
      </w:r>
    </w:p>
    <w:p>
      <w:r/>
    </w:p>
    <w:p>
      <w:r>
        <w:t>For any further queries, drop an email at rishav@leadmint.io or shabaj@leadmint.io. Good luck!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