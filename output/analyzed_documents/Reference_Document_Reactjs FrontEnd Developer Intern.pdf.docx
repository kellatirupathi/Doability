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Reference Document</w:t>
      </w:r>
    </w:p>
    <w:p>
      <w:r/>
    </w:p>
    <w:p>
      <w:pPr>
        <w:pStyle w:val="Heading2"/>
      </w:pPr>
      <w:r>
        <w:t>Introduction</w:t>
      </w:r>
    </w:p>
    <w:p>
      <w:r/>
    </w:p>
    <w:p>
      <w:pPr>
        <w:pStyle w:val="Heading3"/>
      </w:pPr>
      <w:r>
        <w:t>Overview</w:t>
      </w:r>
    </w:p>
    <w:p>
      <w:r/>
    </w:p>
    <w:p>
      <w:r>
        <w:t>This document provides a comprehensive guide for completing a ReactJS-based frontend developer internship assignment. The objective is to design and implement an admin dashboard for a social media application. The dashboard will allow administrators to manage users and posts effectively.</w:t>
      </w:r>
    </w:p>
    <w:p>
      <w:r/>
    </w:p>
    <w:p>
      <w:pPr>
        <w:pStyle w:val="Heading3"/>
      </w:pPr>
      <w:r>
        <w:t>Purpose and Goals</w:t>
      </w:r>
    </w:p>
    <w:p>
      <w:r/>
    </w:p>
    <w:p>
      <w:r>
        <w:t xml:space="preserve">1. </w:t>
      </w:r>
      <w:r>
        <w:rPr>
          <w:b/>
        </w:rPr>
        <w:t>Practice and demonstrate ReactJS and Next.js skills</w:t>
      </w:r>
      <w:r>
        <w:t>.</w:t>
      </w:r>
    </w:p>
    <w:p>
      <w:r>
        <w:t xml:space="preserve">2. </w:t>
      </w:r>
      <w:r>
        <w:rPr>
          <w:b/>
        </w:rPr>
        <w:t>Develop a functional, user-friendly admin dashboard</w:t>
      </w:r>
      <w:r>
        <w:t>.</w:t>
      </w:r>
    </w:p>
    <w:p>
      <w:r>
        <w:t xml:space="preserve">3. </w:t>
      </w:r>
      <w:r>
        <w:rPr>
          <w:b/>
        </w:rPr>
        <w:t>Show capability in handling dummy data and authentication process</w:t>
      </w:r>
      <w:r>
        <w:t>.</w:t>
      </w:r>
    </w:p>
    <w:p>
      <w:r/>
    </w:p>
    <w:p>
      <w:pPr>
        <w:pStyle w:val="Heading2"/>
      </w:pPr>
      <w:r>
        <w:t>Step-by-Step Instructions</w:t>
      </w:r>
    </w:p>
    <w:p>
      <w:r/>
    </w:p>
    <w:p>
      <w:pPr>
        <w:pStyle w:val="Heading3"/>
      </w:pPr>
      <w:r>
        <w:t>Step 1: Setup Development Environment</w:t>
      </w:r>
    </w:p>
    <w:p>
      <w:r/>
    </w:p>
    <w:p>
      <w:r>
        <w:t xml:space="preserve">1. </w:t>
      </w:r>
      <w:r>
        <w:rPr>
          <w:b/>
        </w:rPr>
        <w:t>Install Node.js and npm</w:t>
      </w:r>
      <w:r>
        <w:t>: Ensure you have Node.js and npm installed. You can download and install them from [Node.js website](https://nodejs.org/).</w:t>
      </w:r>
    </w:p>
    <w:p>
      <w:r/>
    </w:p>
    <w:p>
      <w:r>
        <w:t xml:space="preserve">2. </w:t>
      </w:r>
      <w:r>
        <w:rPr>
          <w:b/>
        </w:rPr>
        <w:t>Install a Code Editor</w:t>
      </w:r>
      <w:r>
        <w:t>: Use a code editor such as Visual Studio Code for better development experience.</w:t>
      </w:r>
    </w:p>
    <w:p>
      <w:r/>
    </w:p>
    <w:p>
      <w:r>
        <w:t xml:space="preserve">3. </w:t>
      </w:r>
      <w:r>
        <w:rPr>
          <w:b/>
        </w:rPr>
        <w:t>Create a New React/Next.js Project</w:t>
      </w:r>
      <w:r>
        <w:t>: Use the command line to create a new project.</w:t>
      </w:r>
    </w:p>
    <w:p>
      <w:r>
        <w:t xml:space="preserve">   - For React: `npx create-react-app admin-dashboard`</w:t>
      </w:r>
    </w:p>
    <w:p>
      <w:r>
        <w:t xml:space="preserve">   - For Next.js: `npx create-next-app@latest admin-dashboard`</w:t>
      </w:r>
    </w:p>
    <w:p>
      <w:r/>
    </w:p>
    <w:p>
      <w:r>
        <w:t xml:space="preserve">4. </w:t>
      </w:r>
      <w:r>
        <w:rPr>
          <w:b/>
        </w:rPr>
        <w:t>Navigate to the Project Directory</w:t>
      </w:r>
      <w:r>
        <w:t>: `cd admin-dashboard`</w:t>
      </w:r>
    </w:p>
    <w:p>
      <w:r/>
    </w:p>
    <w:p>
      <w:pPr>
        <w:pStyle w:val="Heading3"/>
      </w:pPr>
      <w:r>
        <w:t>Step 2: Create Initial Project Structure</w:t>
      </w:r>
    </w:p>
    <w:p>
      <w:r/>
    </w:p>
    <w:p>
      <w:r>
        <w:t xml:space="preserve">1. </w:t>
      </w:r>
      <w:r>
        <w:rPr>
          <w:b/>
        </w:rPr>
        <w:t>Setup Basic Pages</w:t>
      </w:r>
      <w:r>
        <w:t>:</w:t>
      </w:r>
    </w:p>
    <w:p>
      <w:r>
        <w:t xml:space="preserve">   - `HomePage`</w:t>
      </w:r>
    </w:p>
    <w:p>
      <w:r>
        <w:t xml:space="preserve">   - `UsersListingPage`</w:t>
      </w:r>
    </w:p>
    <w:p>
      <w:r>
        <w:t xml:space="preserve">   - `PostsListingPage`</w:t>
      </w:r>
    </w:p>
    <w:p>
      <w:r/>
    </w:p>
    <w:p>
      <w:r>
        <w:t xml:space="preserve">2. </w:t>
      </w:r>
      <w:r>
        <w:rPr>
          <w:b/>
        </w:rPr>
        <w:t>Dummy Login Page</w:t>
      </w:r>
      <w:r>
        <w:t>:</w:t>
      </w:r>
    </w:p>
    <w:p>
      <w:r>
        <w:t xml:space="preserve">   - Implement a simple login page with email and password inputs.</w:t>
      </w:r>
    </w:p>
    <w:p>
      <w:r>
        <w:t xml:space="preserve">   - On successful login (simulated with any credentials), navigate to the HomePage.</w:t>
      </w:r>
    </w:p>
    <w:p>
      <w:r/>
    </w:p>
    <w:p>
      <w:pPr>
        <w:pStyle w:val="Heading3"/>
      </w:pPr>
      <w:r>
        <w:t>Step 3: Implement Navigation</w:t>
      </w:r>
    </w:p>
    <w:p>
      <w:r/>
    </w:p>
    <w:p>
      <w:r>
        <w:t xml:space="preserve">1. </w:t>
      </w:r>
      <w:r>
        <w:rPr>
          <w:b/>
        </w:rPr>
        <w:t>Create a Navigation Bar</w:t>
      </w:r>
      <w:r>
        <w:t>: Add a navigation bar on the left side of all pages.</w:t>
      </w:r>
    </w:p>
    <w:p>
      <w:r>
        <w:t xml:space="preserve">   - Links to HomePage, UsersListingPage, and PostsListingPage.</w:t>
      </w:r>
    </w:p>
    <w:p>
      <w:r/>
    </w:p>
    <w:p>
      <w:pPr>
        <w:pStyle w:val="Heading3"/>
      </w:pPr>
      <w:r>
        <w:t>Step 4: Build HomePage</w:t>
      </w:r>
    </w:p>
    <w:p>
      <w:r/>
    </w:p>
    <w:p>
      <w:r>
        <w:t xml:space="preserve">1. </w:t>
      </w:r>
      <w:r>
        <w:rPr>
          <w:b/>
        </w:rPr>
        <w:t>KPIs Display</w:t>
      </w:r>
      <w:r>
        <w:t>: Show 4 KPIs in large rectangular boxes:</w:t>
      </w:r>
    </w:p>
    <w:p>
      <w:r>
        <w:t xml:space="preserve">   - Total Users</w:t>
      </w:r>
    </w:p>
    <w:p>
      <w:r>
        <w:t xml:space="preserve">   - Total Posts</w:t>
      </w:r>
    </w:p>
    <w:p>
      <w:r>
        <w:t xml:space="preserve">   - Users active in the last 24 hours</w:t>
      </w:r>
    </w:p>
    <w:p>
      <w:r>
        <w:t xml:space="preserve">   - Posts published in the last 24 hours</w:t>
      </w:r>
    </w:p>
    <w:p>
      <w:r/>
    </w:p>
    <w:p>
      <w:pPr>
        <w:pStyle w:val="Heading3"/>
      </w:pPr>
      <w:r>
        <w:t>Step 5: Build Users Listing Page</w:t>
      </w:r>
    </w:p>
    <w:p>
      <w:r/>
    </w:p>
    <w:p>
      <w:r>
        <w:t xml:space="preserve">1. </w:t>
      </w:r>
      <w:r>
        <w:rPr>
          <w:b/>
        </w:rPr>
        <w:t>KPIs</w:t>
      </w:r>
      <w:r>
        <w:t>: Add two KPIs at the top.</w:t>
      </w:r>
    </w:p>
    <w:p>
      <w:r>
        <w:t xml:space="preserve">   - Total Users</w:t>
      </w:r>
    </w:p>
    <w:p>
      <w:r>
        <w:t xml:space="preserve">   - Users active in the last 24 hours</w:t>
      </w:r>
    </w:p>
    <w:p>
      <w:r/>
    </w:p>
    <w:p>
      <w:r>
        <w:t xml:space="preserve">2. </w:t>
      </w:r>
      <w:r>
        <w:rPr>
          <w:b/>
        </w:rPr>
        <w:t>Table View</w:t>
      </w:r>
      <w:r>
        <w:t>: Display a paginated list of users.</w:t>
      </w:r>
    </w:p>
    <w:p>
      <w:r>
        <w:t xml:space="preserve">   - Columns: `User_id`, `Username`, `Name`, `Email`</w:t>
      </w:r>
    </w:p>
    <w:p>
      <w:r/>
    </w:p>
    <w:p>
      <w:r>
        <w:t xml:space="preserve">3. </w:t>
      </w:r>
      <w:r>
        <w:rPr>
          <w:b/>
        </w:rPr>
        <w:t>Control Buttons</w:t>
      </w:r>
      <w:r>
        <w:t>: Each row should have "Ban" and "Edit" buttons.</w:t>
      </w:r>
    </w:p>
    <w:p>
      <w:r/>
    </w:p>
    <w:p>
      <w:pPr>
        <w:pStyle w:val="Heading3"/>
      </w:pPr>
      <w:r>
        <w:t>Step 6: Build Posts Listing Page</w:t>
      </w:r>
    </w:p>
    <w:p>
      <w:r/>
    </w:p>
    <w:p>
      <w:r>
        <w:t xml:space="preserve">1. </w:t>
      </w:r>
      <w:r>
        <w:rPr>
          <w:b/>
        </w:rPr>
        <w:t>KPIs</w:t>
      </w:r>
      <w:r>
        <w:t>: Display KPI information like on the Users Listing Page, if necessary.</w:t>
      </w:r>
    </w:p>
    <w:p>
      <w:r/>
    </w:p>
    <w:p>
      <w:r>
        <w:t xml:space="preserve">2. </w:t>
      </w:r>
      <w:r>
        <w:rPr>
          <w:b/>
        </w:rPr>
        <w:t>Table View</w:t>
      </w:r>
      <w:r>
        <w:t>: Display a paginated list of posts.</w:t>
      </w:r>
    </w:p>
    <w:p>
      <w:r>
        <w:t xml:space="preserve">   - Columns: `post_id`, `post caption`, `media url`</w:t>
      </w:r>
    </w:p>
    <w:p>
      <w:r/>
    </w:p>
    <w:p>
      <w:r>
        <w:t xml:space="preserve">3. </w:t>
      </w:r>
      <w:r>
        <w:rPr>
          <w:b/>
        </w:rPr>
        <w:t>Control Buttons</w:t>
      </w:r>
      <w:r>
        <w:t>: Each row should have "Delete" and "Hide" buttons.</w:t>
      </w:r>
    </w:p>
    <w:p>
      <w:r/>
    </w:p>
    <w:p>
      <w:pPr>
        <w:pStyle w:val="Heading3"/>
      </w:pPr>
      <w:r>
        <w:t>Step 7: Create Dummy Data</w:t>
      </w:r>
    </w:p>
    <w:p>
      <w:r/>
    </w:p>
    <w:p>
      <w:r>
        <w:t xml:space="preserve">1. </w:t>
      </w:r>
      <w:r>
        <w:rPr>
          <w:b/>
        </w:rPr>
        <w:t>Users Data</w:t>
      </w:r>
      <w:r>
        <w:t>: Simulate user data for the listing.</w:t>
      </w:r>
    </w:p>
    <w:p>
      <w:r>
        <w:t xml:space="preserve">2. </w:t>
      </w:r>
      <w:r>
        <w:rPr>
          <w:b/>
        </w:rPr>
        <w:t>Posts Data</w:t>
      </w:r>
      <w:r>
        <w:t>: Simulate post data for the listing.</w:t>
      </w:r>
    </w:p>
    <w:p>
      <w:r/>
    </w:p>
    <w:p>
      <w:pPr>
        <w:pStyle w:val="Heading3"/>
      </w:pPr>
      <w:r>
        <w:t>Step 8: Add Styling</w:t>
      </w:r>
    </w:p>
    <w:p>
      <w:r/>
    </w:p>
    <w:p>
      <w:r>
        <w:t xml:space="preserve">1. </w:t>
      </w:r>
      <w:r>
        <w:rPr>
          <w:b/>
        </w:rPr>
        <w:t>CSS/Styled-components</w:t>
      </w:r>
      <w:r>
        <w:t>: Add necessary styling to make the dashboard visually appealing.</w:t>
      </w:r>
    </w:p>
    <w:p>
      <w:r>
        <w:t xml:space="preserve">2. </w:t>
      </w:r>
      <w:r>
        <w:rPr>
          <w:b/>
        </w:rPr>
        <w:t>Responsive Design</w:t>
      </w:r>
      <w:r>
        <w:t>: Ensure that the dashboard is responsive and operates well on different devices.</w:t>
      </w:r>
    </w:p>
    <w:p>
      <w:r/>
    </w:p>
    <w:p>
      <w:pPr>
        <w:pStyle w:val="Heading3"/>
      </w:pPr>
      <w:r>
        <w:t>Step 9: Test the Application</w:t>
      </w:r>
    </w:p>
    <w:p>
      <w:r/>
    </w:p>
    <w:p>
      <w:r>
        <w:t xml:space="preserve">1. </w:t>
      </w:r>
      <w:r>
        <w:rPr>
          <w:b/>
        </w:rPr>
        <w:t>Functional Testing</w:t>
      </w:r>
      <w:r>
        <w:t>: Verify all features work as intended.</w:t>
      </w:r>
    </w:p>
    <w:p>
      <w:r>
        <w:t xml:space="preserve">2. </w:t>
      </w:r>
      <w:r>
        <w:rPr>
          <w:b/>
        </w:rPr>
        <w:t>Dummy Login</w:t>
      </w:r>
      <w:r>
        <w:t>: Make sure any set of credentials can log in.</w:t>
      </w:r>
    </w:p>
    <w:p>
      <w:r/>
    </w:p>
    <w:p>
      <w:pPr>
        <w:pStyle w:val="Heading3"/>
      </w:pPr>
      <w:r>
        <w:t>Step 10: Documentation and Submission</w:t>
      </w:r>
    </w:p>
    <w:p>
      <w:r/>
    </w:p>
    <w:p>
      <w:r>
        <w:t xml:space="preserve">1. </w:t>
      </w:r>
      <w:r>
        <w:rPr>
          <w:b/>
        </w:rPr>
        <w:t>README File</w:t>
      </w:r>
      <w:r>
        <w:t>: Write detailed steps for setting up and running the application.</w:t>
      </w:r>
    </w:p>
    <w:p>
      <w:r>
        <w:t xml:space="preserve">2. </w:t>
      </w:r>
      <w:r>
        <w:rPr>
          <w:b/>
        </w:rPr>
        <w:t>Screenshots</w:t>
      </w:r>
      <w:r>
        <w:t>: Capture and include screenshots of the dashboard.</w:t>
      </w:r>
    </w:p>
    <w:p>
      <w:r>
        <w:t xml:space="preserve">3. </w:t>
      </w:r>
      <w:r>
        <w:rPr>
          <w:b/>
        </w:rPr>
        <w:t>Video Recording</w:t>
      </w:r>
      <w:r>
        <w:t>: Create a 1-2 minute video demonstrating the dashboard.</w:t>
      </w:r>
    </w:p>
    <w:p>
      <w:r>
        <w:t xml:space="preserve">4. </w:t>
      </w:r>
      <w:r>
        <w:rPr>
          <w:b/>
        </w:rPr>
        <w:t>ZIP File</w:t>
      </w:r>
      <w:r>
        <w:t>: Package all deliverables (code, README file, and video) into a ZIP file.</w:t>
      </w:r>
    </w:p>
    <w:p>
      <w:r>
        <w:t xml:space="preserve">5. </w:t>
      </w:r>
      <w:r>
        <w:rPr>
          <w:b/>
        </w:rPr>
        <w:t>Upload to Google Drive</w:t>
      </w:r>
      <w:r>
        <w:t>: Upload the ZIP file to Google Drive and share the public access link.</w:t>
      </w:r>
    </w:p>
    <w:p>
      <w:r/>
    </w:p>
    <w:p>
      <w:pPr>
        <w:pStyle w:val="Heading2"/>
      </w:pPr>
      <w:r>
        <w:t>Best Practices</w:t>
      </w:r>
    </w:p>
    <w:p>
      <w:r/>
    </w:p>
    <w:p>
      <w:r>
        <w:t xml:space="preserve">1. </w:t>
      </w:r>
      <w:r>
        <w:rPr>
          <w:b/>
        </w:rPr>
        <w:t>Code Documentation</w:t>
      </w:r>
      <w:r>
        <w:t>: Ensure your code is well-documented with comments explaining the logic.</w:t>
      </w:r>
    </w:p>
    <w:p>
      <w:r>
        <w:t xml:space="preserve">2. </w:t>
      </w:r>
      <w:r>
        <w:rPr>
          <w:b/>
        </w:rPr>
        <w:t>Component Reusability</w:t>
      </w:r>
      <w:r>
        <w:t>: Create reusable components to avoid code duplication.</w:t>
      </w:r>
    </w:p>
    <w:p>
      <w:r>
        <w:t xml:space="preserve">3. </w:t>
      </w:r>
      <w:r>
        <w:rPr>
          <w:b/>
        </w:rPr>
        <w:t>Consistent Styling</w:t>
      </w:r>
      <w:r>
        <w:t>: Use consistent CSS conventions or styled-components.</w:t>
      </w:r>
    </w:p>
    <w:p>
      <w:r>
        <w:t xml:space="preserve">4. </w:t>
      </w:r>
      <w:r>
        <w:rPr>
          <w:b/>
        </w:rPr>
        <w:t>Error Handling</w:t>
      </w:r>
      <w:r>
        <w:t>: Implement error handling to manage unexpected scenarios gracefully.</w:t>
      </w:r>
    </w:p>
    <w:p>
      <w:r/>
    </w:p>
    <w:p>
      <w:pPr>
        <w:pStyle w:val="Heading2"/>
      </w:pPr>
      <w:r>
        <w:t>Submission Guidelines</w:t>
      </w:r>
    </w:p>
    <w:p>
      <w:r/>
    </w:p>
    <w:p>
      <w:r>
        <w:t xml:space="preserve">1. </w:t>
      </w:r>
      <w:r>
        <w:rPr>
          <w:b/>
        </w:rPr>
        <w:t>Ensure Code Completeness</w:t>
      </w:r>
      <w:r>
        <w:t>: Make sure all required features are implemented and tested.</w:t>
      </w:r>
    </w:p>
    <w:p>
      <w:r>
        <w:t xml:space="preserve">2. </w:t>
      </w:r>
      <w:r>
        <w:rPr>
          <w:b/>
        </w:rPr>
        <w:t>README File</w:t>
      </w:r>
      <w:r>
        <w:t>: Should include:</w:t>
      </w:r>
    </w:p>
    <w:p>
      <w:r>
        <w:t xml:space="preserve">   - Environment setup</w:t>
      </w:r>
    </w:p>
    <w:p>
      <w:r>
        <w:t xml:space="preserve">   - Dependencies</w:t>
      </w:r>
    </w:p>
    <w:p>
      <w:r>
        <w:t xml:space="preserve">   - Installation steps</w:t>
      </w:r>
    </w:p>
    <w:p>
      <w:r>
        <w:t xml:space="preserve">   - How to run the application</w:t>
      </w:r>
    </w:p>
    <w:p>
      <w:r>
        <w:t xml:space="preserve">3. </w:t>
      </w:r>
      <w:r>
        <w:rPr>
          <w:b/>
        </w:rPr>
        <w:t>Video Recording</w:t>
      </w:r>
      <w:r>
        <w:t>: 1-2 minute video demonstrating the major functionalities.</w:t>
      </w:r>
    </w:p>
    <w:p>
      <w:r>
        <w:t xml:space="preserve">4. </w:t>
      </w:r>
      <w:r>
        <w:rPr>
          <w:b/>
        </w:rPr>
        <w:t>Screenshots</w:t>
      </w:r>
      <w:r>
        <w:t>: Capture key sections of the dashboard.</w:t>
      </w:r>
    </w:p>
    <w:p>
      <w:r>
        <w:t xml:space="preserve">5. </w:t>
      </w:r>
      <w:r>
        <w:rPr>
          <w:b/>
        </w:rPr>
        <w:t>ZIP File</w:t>
      </w:r>
      <w:r>
        <w:t>: Name the ZIP file appropriately (e.g., `your_name_admin_dashboard.zip`), upload to Google Drive, and share the link.</w:t>
      </w:r>
    </w:p>
    <w:p>
      <w:r/>
    </w:p>
    <w:p>
      <w:pPr>
        <w:pStyle w:val="Heading2"/>
      </w:pPr>
      <w:r>
        <w:t>Frequently Asked Questions (FAQ)</w:t>
      </w:r>
    </w:p>
    <w:p>
      <w:r/>
    </w:p>
    <w:p>
      <w:r/>
      <w:r>
        <w:rPr>
          <w:b/>
        </w:rPr>
        <w:t>Q1: What if I encounter an issue with npm dependencies?</w:t>
      </w:r>
      <w:r/>
    </w:p>
    <w:p>
      <w:r>
        <w:t xml:space="preserve">- </w:t>
      </w:r>
      <w:r>
        <w:rPr>
          <w:b/>
        </w:rPr>
        <w:t>A1</w:t>
      </w:r>
      <w:r>
        <w:t>: Try deleting the `node_modules` folder and `package-lock.json` file, then run `npm install` again. If the problem persists, check the specific error message and consult [Stack Overflow](https://stackoverflow.com).</w:t>
      </w:r>
    </w:p>
    <w:p>
      <w:r/>
    </w:p>
    <w:p>
      <w:r/>
      <w:r>
        <w:rPr>
          <w:b/>
        </w:rPr>
        <w:t>Q2: Can I use other libraries or frameworks?</w:t>
      </w:r>
      <w:r/>
    </w:p>
    <w:p>
      <w:r>
        <w:t xml:space="preserve">- </w:t>
      </w:r>
      <w:r>
        <w:rPr>
          <w:b/>
        </w:rPr>
        <w:t>A2</w:t>
      </w:r>
      <w:r>
        <w:t>: The assignment specifies Reactjs/Next.js. Stick to these frameworks to fulfill the requirements.</w:t>
      </w:r>
    </w:p>
    <w:p>
      <w:r/>
    </w:p>
    <w:p>
      <w:r/>
      <w:r>
        <w:rPr>
          <w:b/>
        </w:rPr>
        <w:t>Q3: How detailed should the styling be?</w:t>
      </w:r>
      <w:r/>
    </w:p>
    <w:p>
      <w:r>
        <w:t xml:space="preserve">- </w:t>
      </w:r>
      <w:r>
        <w:rPr>
          <w:b/>
        </w:rPr>
        <w:t>A3</w:t>
      </w:r>
      <w:r>
        <w:t>: While the primary focus is functionality, ensure the UI is clean, intuitive, and professional.</w:t>
      </w:r>
    </w:p>
    <w:p>
      <w:r/>
    </w:p>
    <w:p>
      <w:r/>
      <w:r>
        <w:rPr>
          <w:b/>
        </w:rPr>
        <w:t>Q4: How can I handle state management?</w:t>
      </w:r>
      <w:r/>
    </w:p>
    <w:p>
      <w:r>
        <w:t xml:space="preserve">- </w:t>
      </w:r>
      <w:r>
        <w:rPr>
          <w:b/>
        </w:rPr>
        <w:t>A4</w:t>
      </w:r>
      <w:r>
        <w:t>: Use React's built-in state management (useState, useEffect) or other libraries like Redux if needed.</w:t>
      </w:r>
    </w:p>
    <w:p>
      <w:r/>
    </w:p>
    <w:p>
      <w:r/>
      <w:r>
        <w:rPr>
          <w:b/>
        </w:rPr>
        <w:t>Q5: What if I'm unable to finish the assignment within the given time?</w:t>
      </w:r>
      <w:r/>
    </w:p>
    <w:p>
      <w:r>
        <w:t xml:space="preserve">- </w:t>
      </w:r>
      <w:r>
        <w:rPr>
          <w:b/>
        </w:rPr>
        <w:t>A5</w:t>
      </w:r>
      <w:r>
        <w:t>: It's important to communicate any delays as early as possible and provide a valid reason. Aim to submit a partially complete project that demonstrates your capabilities.</w:t>
      </w:r>
    </w:p>
    <w:p>
      <w:r/>
    </w:p>
    <w:p>
      <w:r>
        <w:t>---</w:t>
      </w:r>
    </w:p>
    <w:p>
      <w:r/>
    </w:p>
    <w:p>
      <w:r>
        <w:t>By following these instructions, you should be able to successfully complete the assignment while adhering to best practices and meeting all required deliverables.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