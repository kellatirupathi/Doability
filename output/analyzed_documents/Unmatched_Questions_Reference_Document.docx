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Reference Document - Unmatched Questions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