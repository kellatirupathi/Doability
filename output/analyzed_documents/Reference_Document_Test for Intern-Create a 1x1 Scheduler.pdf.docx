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CareerCarve 1x1 Scheduler Assignment - Reference Document</w:t>
      </w:r>
    </w:p>
    <w:p>
      <w:r/>
    </w:p>
    <w:p>
      <w:pPr>
        <w:pStyle w:val="Heading2"/>
      </w:pPr>
      <w:r>
        <w:t>1. Introduction</w:t>
      </w:r>
    </w:p>
    <w:p>
      <w:r/>
    </w:p>
    <w:p>
      <w:r>
        <w:t>Welcome to the CareerCarve mini-project designed for Technology Interns! The objective of this assignment is to create a 1x1 scheduler for mock interviews between MBA students and mentors. This tool will facilitate these mock interviews by ensuring both students and mentors are available at the same time for a set duration, ultimately helping students prepare for their placement processes.</w:t>
      </w:r>
    </w:p>
    <w:p>
      <w:r/>
    </w:p>
    <w:p>
      <w:pPr>
        <w:pStyle w:val="Heading3"/>
      </w:pPr>
      <w:r>
        <w:t>**Purpose and Goals:**</w:t>
      </w:r>
    </w:p>
    <w:p>
      <w:r>
        <w:t>- Automate the scheduling of 1x1 mock interviews between students and mentors.</w:t>
      </w:r>
    </w:p>
    <w:p>
      <w:r>
        <w:t>- Develop a user-friendly interface for both students and mentors to manage their schedules.</w:t>
      </w:r>
    </w:p>
    <w:p>
      <w:r>
        <w:t>- Ensure that the scheduling respects student preferences and mentor availabilities.</w:t>
      </w:r>
    </w:p>
    <w:p>
      <w:r>
        <w:t>- Facilitate payments for premium services such as selecting a preferred mentor.</w:t>
      </w:r>
    </w:p>
    <w:p>
      <w:r/>
    </w:p>
    <w:p>
      <w:pPr>
        <w:pStyle w:val="Heading2"/>
      </w:pPr>
      <w:r>
        <w:t>2. Step-by-Step Instructions</w:t>
      </w:r>
    </w:p>
    <w:p>
      <w:r/>
    </w:p>
    <w:p>
      <w:pPr>
        <w:pStyle w:val="Heading3"/>
      </w:pPr>
      <w:r>
        <w:t>**Step 1: Setting Up the Development Environment**</w:t>
      </w:r>
    </w:p>
    <w:p>
      <w:r>
        <w:t xml:space="preserve">1. </w:t>
      </w:r>
      <w:r>
        <w:rPr>
          <w:b/>
        </w:rPr>
        <w:t>Install Node.js</w:t>
      </w:r>
      <w:r>
        <w:t>: Ensure you have the latest version of Node.js installed.</w:t>
      </w:r>
    </w:p>
    <w:p>
      <w:r>
        <w:t xml:space="preserve">2. </w:t>
      </w:r>
      <w:r>
        <w:rPr>
          <w:b/>
        </w:rPr>
        <w:t>Set Up MySQL</w:t>
      </w:r>
      <w:r>
        <w:t>: Install MySQL and configure it for use in your development environment.</w:t>
      </w:r>
    </w:p>
    <w:p>
      <w:r>
        <w:t xml:space="preserve">3. </w:t>
      </w:r>
      <w:r>
        <w:rPr>
          <w:b/>
        </w:rPr>
        <w:t>Install React or React Native</w:t>
      </w:r>
      <w:r>
        <w:t>: Depending on whether you are developing for the web or a mobile platform, set up React (for web) or React Native (for mobile).</w:t>
      </w:r>
    </w:p>
    <w:p>
      <w:r>
        <w:t xml:space="preserve">4. </w:t>
      </w:r>
      <w:r>
        <w:rPr>
          <w:b/>
        </w:rPr>
        <w:t>Optional - Additional Tools</w:t>
      </w:r>
      <w:r>
        <w:t>: Install other tools or libraries you might need, such as Visual Studio Code, Postman, etc.</w:t>
      </w:r>
    </w:p>
    <w:p>
      <w:r/>
    </w:p>
    <w:p>
      <w:pPr>
        <w:pStyle w:val="Heading3"/>
      </w:pPr>
      <w:r>
        <w:t>**Step 2: Planning the Project**</w:t>
      </w:r>
    </w:p>
    <w:p>
      <w:r>
        <w:t xml:space="preserve">1. </w:t>
      </w:r>
      <w:r>
        <w:rPr>
          <w:b/>
        </w:rPr>
        <w:t>Understand the Requirements</w:t>
      </w:r>
      <w:r>
        <w:t>: Review the assignment description and make sure you understand each requirement fully.</w:t>
      </w:r>
    </w:p>
    <w:p>
      <w:r>
        <w:t xml:space="preserve">2. </w:t>
      </w:r>
      <w:r>
        <w:rPr>
          <w:b/>
        </w:rPr>
        <w:t>Design the UI</w:t>
      </w:r>
      <w:r>
        <w:t>: Plan out the user interface for both students and mentors. Consider sketching wireframes or using a design tool like Figma.</w:t>
      </w:r>
    </w:p>
    <w:p>
      <w:r>
        <w:t xml:space="preserve">3. </w:t>
      </w:r>
      <w:r>
        <w:rPr>
          <w:b/>
        </w:rPr>
        <w:t>Database Schema</w:t>
      </w:r>
      <w:r>
        <w:t>: Draw a schema for your database, focusing on tables like `students`, `mentors`, `schedules`, and `payments`.</w:t>
      </w:r>
    </w:p>
    <w:p>
      <w:r/>
    </w:p>
    <w:p>
      <w:pPr>
        <w:pStyle w:val="Heading3"/>
      </w:pPr>
      <w:r>
        <w:t>**Step 3: Develop the Backend API (if you're handling backend)**</w:t>
      </w:r>
    </w:p>
    <w:p>
      <w:r>
        <w:t xml:space="preserve">1. </w:t>
      </w:r>
      <w:r>
        <w:rPr>
          <w:b/>
        </w:rPr>
        <w:t>Initialize Node.js Project</w:t>
      </w:r>
      <w:r>
        <w:t>: Create a new Node.js project and install necessary packages (Express, MySQL, etc.).</w:t>
      </w:r>
    </w:p>
    <w:p>
      <w:r>
        <w:t xml:space="preserve">2. </w:t>
      </w:r>
      <w:r>
        <w:rPr>
          <w:b/>
        </w:rPr>
        <w:t>Database Connection</w:t>
      </w:r>
      <w:r>
        <w:t>: Set up the connection to your MySQL database.</w:t>
      </w:r>
    </w:p>
    <w:p>
      <w:r>
        <w:t xml:space="preserve">3. </w:t>
      </w:r>
      <w:r>
        <w:rPr>
          <w:b/>
        </w:rPr>
        <w:t>Build RESTful APIs</w:t>
      </w:r>
      <w:r>
        <w:t>: Create APIs for functionalities including:</w:t>
      </w:r>
    </w:p>
    <w:p>
      <w:r>
        <w:t xml:space="preserve">   - Fetching student and mentor availability.</w:t>
      </w:r>
    </w:p>
    <w:p>
      <w:r>
        <w:t xml:space="preserve">   - Creating and updating schedules.</w:t>
      </w:r>
    </w:p>
    <w:p>
      <w:r>
        <w:t xml:space="preserve">   - Processing payments.</w:t>
      </w:r>
    </w:p>
    <w:p>
      <w:r>
        <w:t xml:space="preserve">4. </w:t>
      </w:r>
      <w:r>
        <w:rPr>
          <w:b/>
        </w:rPr>
        <w:t>Implement Business Logic</w:t>
      </w:r>
      <w:r>
        <w:t>: Write the logic to allocate schedules, prioritize mentor availability, and handle premium services.</w:t>
      </w:r>
    </w:p>
    <w:p>
      <w:r>
        <w:t xml:space="preserve">5. </w:t>
      </w:r>
      <w:r>
        <w:rPr>
          <w:b/>
        </w:rPr>
        <w:t>Testing</w:t>
      </w:r>
      <w:r>
        <w:t>: Write unit tests and integration tests for your APIs.</w:t>
      </w:r>
    </w:p>
    <w:p>
      <w:r/>
    </w:p>
    <w:p>
      <w:pPr>
        <w:pStyle w:val="Heading3"/>
      </w:pPr>
      <w:r>
        <w:t>**Step 4: Develop the Frontend (if you're handling frontend)**</w:t>
      </w:r>
    </w:p>
    <w:p>
      <w:r>
        <w:t xml:space="preserve">1. </w:t>
      </w:r>
      <w:r>
        <w:rPr>
          <w:b/>
        </w:rPr>
        <w:t>Initialize React Project</w:t>
      </w:r>
      <w:r>
        <w:t>: Create a new React project (or React Native for mobile).</w:t>
      </w:r>
    </w:p>
    <w:p>
      <w:r>
        <w:t xml:space="preserve">2. </w:t>
      </w:r>
      <w:r>
        <w:rPr>
          <w:b/>
        </w:rPr>
        <w:t>Build User Interfaces</w:t>
      </w:r>
      <w:r>
        <w:t>: Develop the UI components based on your wireframes. Key screens to build:</w:t>
      </w:r>
    </w:p>
    <w:p>
      <w:r>
        <w:t xml:space="preserve">   - </w:t>
      </w:r>
      <w:r>
        <w:rPr>
          <w:b/>
        </w:rPr>
        <w:t>Login/Signup Screen</w:t>
      </w:r>
      <w:r>
        <w:t>: For both students and mentors.</w:t>
      </w:r>
    </w:p>
    <w:p>
      <w:r>
        <w:t xml:space="preserve">   - </w:t>
      </w:r>
      <w:r>
        <w:rPr>
          <w:b/>
        </w:rPr>
        <w:t>Dashboard</w:t>
      </w:r>
      <w:r>
        <w:t>: To view and manage schedules.</w:t>
      </w:r>
    </w:p>
    <w:p>
      <w:r>
        <w:t xml:space="preserve">   - </w:t>
      </w:r>
      <w:r>
        <w:rPr>
          <w:b/>
        </w:rPr>
        <w:t>Scheduling Form</w:t>
      </w:r>
      <w:r>
        <w:t>: For students to book mock interviews.</w:t>
      </w:r>
    </w:p>
    <w:p>
      <w:r>
        <w:t xml:space="preserve">   - </w:t>
      </w:r>
      <w:r>
        <w:rPr>
          <w:b/>
        </w:rPr>
        <w:t>Payment Page</w:t>
      </w:r>
      <w:r>
        <w:t>: To handle premium service payments.</w:t>
      </w:r>
    </w:p>
    <w:p>
      <w:r>
        <w:t xml:space="preserve">3. </w:t>
      </w:r>
      <w:r>
        <w:rPr>
          <w:b/>
        </w:rPr>
        <w:t>API Integration</w:t>
      </w:r>
      <w:r>
        <w:t>: Connect your frontend with the backend APIs.</w:t>
      </w:r>
    </w:p>
    <w:p>
      <w:r>
        <w:t xml:space="preserve">4. </w:t>
      </w:r>
      <w:r>
        <w:rPr>
          <w:b/>
        </w:rPr>
        <w:t>Handle User Flows</w:t>
      </w:r>
      <w:r>
        <w:t>: Ensure the user flow is seamless and intuitive, covering scenarios like selecting a mentor, choosing a time slot, and completing payments.</w:t>
      </w:r>
    </w:p>
    <w:p>
      <w:r>
        <w:t xml:space="preserve">5. </w:t>
      </w:r>
      <w:r>
        <w:rPr>
          <w:b/>
        </w:rPr>
        <w:t>Testing</w:t>
      </w:r>
      <w:r>
        <w:t>: Conduct thorough testing to ensure the UI is responsive and user-friendly.</w:t>
      </w:r>
    </w:p>
    <w:p>
      <w:r/>
    </w:p>
    <w:p>
      <w:pPr>
        <w:pStyle w:val="Heading3"/>
      </w:pPr>
      <w:r>
        <w:t>**Step 5: Finalizing and Submitting the Assignment**</w:t>
      </w:r>
    </w:p>
    <w:p>
      <w:r>
        <w:t xml:space="preserve">1. </w:t>
      </w:r>
      <w:r>
        <w:rPr>
          <w:b/>
        </w:rPr>
        <w:t>Review Your Work</w:t>
      </w:r>
      <w:r>
        <w:t>: Check each part of your project for completeness and quality.</w:t>
      </w:r>
    </w:p>
    <w:p>
      <w:r>
        <w:t xml:space="preserve">2. </w:t>
      </w:r>
      <w:r>
        <w:rPr>
          <w:b/>
        </w:rPr>
        <w:t>Prepare for Submission</w:t>
      </w:r>
      <w:r>
        <w:t>: Ensure all your code is documented, and test cases are included.</w:t>
      </w:r>
    </w:p>
    <w:p>
      <w:r>
        <w:t xml:space="preserve">3. </w:t>
      </w:r>
      <w:r>
        <w:rPr>
          <w:b/>
        </w:rPr>
        <w:t>Live Demonstration</w:t>
      </w:r>
      <w:r>
        <w:t>: Prepare a brief presentation to showcase your scheduler and explain your approach.</w:t>
      </w:r>
    </w:p>
    <w:p>
      <w:r/>
    </w:p>
    <w:p>
      <w:pPr>
        <w:pStyle w:val="Heading2"/>
      </w:pPr>
      <w:r>
        <w:t>3. Best Practices</w:t>
      </w:r>
    </w:p>
    <w:p>
      <w:r/>
    </w:p>
    <w:p>
      <w:pPr>
        <w:pStyle w:val="Heading3"/>
      </w:pPr>
      <w:r>
        <w:t>**Code Quality**</w:t>
      </w:r>
    </w:p>
    <w:p>
      <w:r>
        <w:t>- Write clean and modular code.</w:t>
      </w:r>
    </w:p>
    <w:p>
      <w:r>
        <w:t>- Follow standard coding conventions and best practices.</w:t>
      </w:r>
    </w:p>
    <w:p>
      <w:r/>
    </w:p>
    <w:p>
      <w:pPr>
        <w:pStyle w:val="Heading3"/>
      </w:pPr>
      <w:r>
        <w:t>**User Experience**</w:t>
      </w:r>
    </w:p>
    <w:p>
      <w:r>
        <w:t>- Focus on creating an intuitive and responsive design.</w:t>
      </w:r>
    </w:p>
    <w:p>
      <w:r>
        <w:t>- Minimize user input errors by providing clear instructions and validation messages.</w:t>
      </w:r>
    </w:p>
    <w:p>
      <w:r/>
    </w:p>
    <w:p>
      <w:pPr>
        <w:pStyle w:val="Heading3"/>
      </w:pPr>
      <w:r>
        <w:t>**Testing**</w:t>
      </w:r>
    </w:p>
    <w:p>
      <w:r>
        <w:t>- Cover your code with unit and integration tests.</w:t>
      </w:r>
    </w:p>
    <w:p>
      <w:r>
        <w:t>- Perform user acceptance testing to ensure the tool meets initial requirements.</w:t>
      </w:r>
    </w:p>
    <w:p>
      <w:r/>
    </w:p>
    <w:p>
      <w:pPr>
        <w:pStyle w:val="Heading3"/>
      </w:pPr>
      <w:r>
        <w:t>**Efficiency**</w:t>
      </w:r>
    </w:p>
    <w:p>
      <w:r>
        <w:t>- Optimize database queries and API performance.</w:t>
      </w:r>
    </w:p>
    <w:p>
      <w:r>
        <w:t>- Aim to reduce load times and improve overall speed.</w:t>
      </w:r>
    </w:p>
    <w:p>
      <w:r/>
    </w:p>
    <w:p>
      <w:pPr>
        <w:pStyle w:val="Heading3"/>
      </w:pPr>
      <w:r>
        <w:t>**Documentation**</w:t>
      </w:r>
    </w:p>
    <w:p>
      <w:r>
        <w:t>- Document your codebase clearly.</w:t>
      </w:r>
    </w:p>
    <w:p>
      <w:r>
        <w:t>- Provide a README file with setup instructions and any necessary information.</w:t>
      </w:r>
    </w:p>
    <w:p>
      <w:r/>
    </w:p>
    <w:p>
      <w:pPr>
        <w:pStyle w:val="Heading2"/>
      </w:pPr>
      <w:r>
        <w:t>4. Submission Guidelines</w:t>
      </w:r>
    </w:p>
    <w:p>
      <w:r/>
    </w:p>
    <w:p>
      <w:r>
        <w:t xml:space="preserve">1. </w:t>
      </w:r>
      <w:r>
        <w:rPr>
          <w:b/>
        </w:rPr>
        <w:t>Code Repository</w:t>
      </w:r>
      <w:r>
        <w:t>: Push your code to a Git repository (GitHub, GitLab, etc.) and share the repository link.</w:t>
      </w:r>
    </w:p>
    <w:p>
      <w:r>
        <w:t xml:space="preserve">2. </w:t>
      </w:r>
      <w:r>
        <w:rPr>
          <w:b/>
        </w:rPr>
        <w:t>Screenshots/Videos</w:t>
      </w:r>
      <w:r>
        <w:t>: Include screenshots or a video demonstration showing the main features and flows of your scheduler.</w:t>
      </w:r>
    </w:p>
    <w:p>
      <w:r>
        <w:t xml:space="preserve">3. </w:t>
      </w:r>
      <w:r>
        <w:rPr>
          <w:b/>
        </w:rPr>
        <w:t>Documentation</w:t>
      </w:r>
      <w:r>
        <w:t>: Ensure all your documentation is up-to-date and clear.</w:t>
      </w:r>
    </w:p>
    <w:p>
      <w:r>
        <w:t xml:space="preserve">4. </w:t>
      </w:r>
      <w:r>
        <w:rPr>
          <w:b/>
        </w:rPr>
        <w:t>Submit via Email</w:t>
      </w:r>
      <w:r>
        <w:t>: Send your repository link and any necessary details to swaroop@careercarve.com before the deadline.</w:t>
      </w:r>
    </w:p>
    <w:p>
      <w:r/>
    </w:p>
    <w:p>
      <w:pPr>
        <w:pStyle w:val="Heading2"/>
      </w:pPr>
      <w:r>
        <w:t>5. Frequently Asked Questions (FAQ)</w:t>
      </w:r>
    </w:p>
    <w:p>
      <w:r/>
    </w:p>
    <w:p>
      <w:pPr>
        <w:pStyle w:val="Heading3"/>
      </w:pPr>
      <w:r>
        <w:t>1. **What should I do if I don't know Node.js or MySQL very well?**</w:t>
      </w:r>
    </w:p>
    <w:p>
      <w:r>
        <w:t xml:space="preserve">   - Focus on the part of the assignment you're comfortable with. If you handle the frontend, store data in JSON format for simplicity.</w:t>
      </w:r>
    </w:p>
    <w:p>
      <w:r/>
    </w:p>
    <w:p>
      <w:pPr>
        <w:pStyle w:val="Heading3"/>
      </w:pPr>
      <w:r>
        <w:t>2. **How should I prioritize tasks given the limited time frame?**</w:t>
      </w:r>
    </w:p>
    <w:p>
      <w:r>
        <w:t xml:space="preserve">   - Start with the key functionalities: scheduling logic and UI for booking. Then, move on to additional features like payment.</w:t>
      </w:r>
    </w:p>
    <w:p>
      <w:r/>
    </w:p>
    <w:p>
      <w:pPr>
        <w:pStyle w:val="Heading3"/>
      </w:pPr>
      <w:r>
        <w:t>3. **What if I encounter blockers during development?**</w:t>
      </w:r>
    </w:p>
    <w:p>
      <w:r>
        <w:t xml:space="preserve">   - Look for resources online, or ask for help via email (swaroop@careercarve.com). </w:t>
      </w:r>
    </w:p>
    <w:p>
      <w:r/>
    </w:p>
    <w:p>
      <w:pPr>
        <w:pStyle w:val="Heading3"/>
      </w:pPr>
      <w:r>
        <w:t>4. **How can I test my scheduler effectively?**</w:t>
      </w:r>
    </w:p>
    <w:p>
      <w:r>
        <w:t xml:space="preserve">   - Test different scenarios for scheduling, such as different durations, mentor preferences, and busy schedules. Also, ensure payment flows are working correctly.</w:t>
      </w:r>
    </w:p>
    <w:p>
      <w:r/>
    </w:p>
    <w:p>
      <w:pPr>
        <w:pStyle w:val="Heading3"/>
      </w:pPr>
      <w:r>
        <w:t>5. **Can I use additional libraries or frameworks not mentioned in the assignment?**</w:t>
      </w:r>
    </w:p>
    <w:p>
      <w:r>
        <w:t xml:space="preserve">   - Yes, as long as they help you achieve the task more efficiently and effectively.</w:t>
      </w:r>
    </w:p>
    <w:p>
      <w:r/>
    </w:p>
    <w:p>
      <w:r>
        <w:t>Good luck with your assignment, and we look forward to seeing your innovative solution!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